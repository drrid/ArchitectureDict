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abat-son , nom masculin :</w:t>
      </w:r>
    </w:p>
    <w:p>
      <w:r>
        <w:t>Genre de persienne que l'on trouve dans les baies du clocher d'une église, il s'agit d'un agencement de lames disposées (du haut vers le bas et de l'intérieur vers l'extérieur) de façon à renvoyer le son des cloches vers le bas mais aussi à aérer les charpentes et protéger le clocher des intempéries.</w:t>
      </w:r>
    </w:p>
    <w:p>
      <w:pPr>
        <w:pStyle w:val="Heading1"/>
      </w:pPr>
      <w:r>
        <w:t>abattue , nom féminin :</w:t>
      </w:r>
    </w:p>
    <w:p>
      <w:r>
        <w:t>Partie d'une voûte ou d'une arcade qui repose sur un piédroit ou un mur et qu'il est possible de mettre en place sans cintre.</w:t>
      </w:r>
    </w:p>
    <w:p>
      <w:pPr>
        <w:pStyle w:val="Heading1"/>
      </w:pPr>
      <w:r>
        <w:t>abbaye , nom féminin :</w:t>
      </w:r>
    </w:p>
    <w:p>
      <w:r>
        <w:t>Bâtiment d'une communauté religieuse sous l'autorité d'un abbé ou d'une abesse. Synonyme : cloître Traduction anglais : abbey</w:t>
      </w:r>
    </w:p>
    <w:p>
      <w:pPr>
        <w:pStyle w:val="Heading1"/>
      </w:pPr>
      <w:r>
        <w:t>abri , nom masculin :</w:t>
      </w:r>
    </w:p>
    <w:p>
      <w:r>
        <w:t>Construction permettant de s'isoler d'un danger ou des intempéries. Traduction anglais : shelter</w:t>
      </w:r>
    </w:p>
    <w:p>
      <w:pPr>
        <w:pStyle w:val="Heading1"/>
      </w:pPr>
      <w:r>
        <w:t>absidal , adjectif :</w:t>
      </w:r>
    </w:p>
    <w:p>
      <w:r>
        <w:t>adjectif, nom masculin</w:t>
      </w:r>
    </w:p>
    <w:p>
      <w:pPr>
        <w:pStyle w:val="Heading1"/>
      </w:pPr>
      <w:r>
        <w:t>abside , nom féminin :</w:t>
      </w:r>
    </w:p>
    <w:p>
      <w:r>
        <w:t>Extrémité d'une église, formée par un demi-cercle et située derrière le choeur.</w:t>
      </w:r>
    </w:p>
    <w:p>
      <w:pPr>
        <w:pStyle w:val="Heading1"/>
      </w:pPr>
      <w:r>
        <w:t>absidial , adjectif :</w:t>
      </w:r>
    </w:p>
    <w:p>
      <w:r>
        <w:t>Variante de absidal, c'est-à-dire relatif à l'abside, laquelle est l'extrémité de l'église qui se situe derrière le choeur. Exemple : Nous entrâmes dans une petite chapelle absidale dont les vitraux étaient éblouissants.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